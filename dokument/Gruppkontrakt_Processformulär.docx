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Gruppkontrakt - Processformulär</w:t>
      </w:r>
    </w:p>
    <w:p>
      <w:r>
        <w:t>Detta formulär är avsett att underlätta för att skapa ett gruppkontrakt för projektet. Fyll i varje sektion tillsammans med gruppen och spara det här kontraktet som en bas för er projektprocess.</w:t>
      </w:r>
    </w:p>
    <w:p>
      <w:r>
        <w:br/>
        <w:t>1. Vilka dagar och tider kommer vi att arbeta?</w:t>
      </w:r>
    </w:p>
    <w:p>
      <w:r>
        <w:br/>
        <w:t>______________________________________________________________________________</w:t>
      </w:r>
    </w:p>
    <w:p>
      <w:r>
        <w:br/>
        <w:t>______________________________________________________________________________</w:t>
      </w:r>
    </w:p>
    <w:p>
      <w:r>
        <w:br/>
        <w:t>2. Var kommer vi att träffas? (Exempel: i skolan, online, på caféer etc.)</w:t>
      </w:r>
    </w:p>
    <w:p>
      <w:r>
        <w:br/>
        <w:t>______________________________________________________________________________</w:t>
      </w:r>
    </w:p>
    <w:p>
      <w:r>
        <w:br/>
        <w:t>______________________________________________________________________________</w:t>
      </w:r>
    </w:p>
    <w:p>
      <w:r>
        <w:br/>
        <w:t>3. Vilka verktyg och kanaler kommer vi att använda för samarbete och kommunikation?</w:t>
      </w:r>
    </w:p>
    <w:p>
      <w:r>
        <w:br/>
        <w:t>______________________________________________________________________________</w:t>
      </w:r>
    </w:p>
    <w:p>
      <w:r>
        <w:br/>
        <w:t>______________________________________________________________________________</w:t>
      </w:r>
    </w:p>
    <w:p>
      <w:r>
        <w:br/>
        <w:t>4. Vad förväntas av varje gruppmedlem gällande kommunikation?</w:t>
      </w:r>
    </w:p>
    <w:p>
      <w:r>
        <w:br/>
        <w:t>______________________________________________________________________________</w:t>
      </w:r>
    </w:p>
    <w:p>
      <w:r>
        <w:br/>
        <w:t>______________________________________________________________________________</w:t>
      </w:r>
    </w:p>
    <w:p>
      <w:r>
        <w:br/>
        <w:t>5. Vad förväntas av varje gruppmedlem gällande deltagande i aktiviteter?</w:t>
      </w:r>
    </w:p>
    <w:p>
      <w:r>
        <w:br/>
        <w:t>______________________________________________________________________________</w:t>
      </w:r>
    </w:p>
    <w:p>
      <w:r>
        <w:br/>
        <w:t>______________________________________________________________________________</w:t>
      </w:r>
    </w:p>
    <w:p>
      <w:r>
        <w:br/>
        <w:t>6. Vilka konsekvenser följer om någon inte är aktiv i projektet?</w:t>
      </w:r>
    </w:p>
    <w:p>
      <w:r>
        <w:br/>
        <w:t>______________________________________________________________________________</w:t>
      </w:r>
    </w:p>
    <w:p>
      <w:r>
        <w:br/>
        <w:t>______________________________________________________________________________</w:t>
      </w:r>
    </w:p>
    <w:p>
      <w:r>
        <w:br/>
        <w:t>7. Vem är Scrum Master?</w:t>
      </w:r>
    </w:p>
    <w:p>
      <w:r>
        <w:br/>
        <w:t>______________________________________________________________________________</w:t>
      </w:r>
    </w:p>
    <w:p>
      <w:r>
        <w:br/>
        <w:t>8. Signaturer från alla gruppmedlemmar:</w:t>
      </w:r>
    </w:p>
    <w:p>
      <w:r>
        <w:br/>
        <w:t>______________________________________________________________________________</w:t>
      </w:r>
    </w:p>
    <w:p>
      <w:r>
        <w:br/>
        <w:t>______________________________________________________________________________</w:t>
      </w:r>
    </w:p>
    <w:p>
      <w:r>
        <w:br/>
        <w:t>______________________________________________________________________________</w:t>
      </w:r>
    </w:p>
    <w:p>
      <w:r>
        <w:br/>
        <w:t>______________________________________________________________________________</w:t>
      </w:r>
    </w:p>
    <w:p>
      <w:r>
        <w:br/>
        <w:t>Detta gruppkontrakt ska committas till ert repo med filnamnet 'commitments.md'.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